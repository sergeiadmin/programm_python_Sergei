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студентов на питание в столовую</w:t>
      </w:r>
    </w:p>
    <w:p>
      <w:r>
        <w:t xml:space="preserve">Группа: </w:t>
        <w:br/>
        <w:t xml:space="preserve"> 1011</w:t>
      </w:r>
    </w:p>
    <w:p>
      <w:r>
        <w:t xml:space="preserve">ФИО студент(а): </w:t>
        <w:br/>
        <w:t xml:space="preserve"> 1011, | Кузнецов Семен Игоревич, - записан(a), ________ </w:t>
        <w:br/>
        <w:t xml:space="preserve">1011, | Магомедов Гасан Ахмедович, - записан(a), ________ </w:t>
        <w:br/>
        <w:t xml:space="preserve">1011, | Малахов Матвей Алексеевмч, - записан(a), ________ </w:t>
        <w:br/>
        <w:t xml:space="preserve">1011, | Оксанченко Богдан Вячеславович, - записан(a), ________ </w:t>
        <w:br/>
        <w:t xml:space="preserve">1011, | Пересадченко Екатерина Дмитревна, - записан(a), ________ </w:t>
        <w:br/>
        <w:t xml:space="preserve">1011, | Уграватый Сергей Леонидович, - записан(a), ________ </w:t>
        <w:br/>
        <w:br/>
      </w:r>
    </w:p>
    <w:p>
      <w:r>
        <w:t>Куратор группы: Любивый С.Н.                                     _________________ подпись</w:t>
        <w:br/>
        <w:t xml:space="preserve"> </w:t>
      </w:r>
    </w:p>
    <w:p>
      <w:r>
        <w:t>Дата: 12.08.2023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